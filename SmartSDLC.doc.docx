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2C28" w14:textId="77777777" w:rsidR="005259B6" w:rsidRDefault="0001622B">
      <w:pPr>
        <w:pStyle w:val="Title"/>
      </w:pPr>
      <w:proofErr w:type="spellStart"/>
      <w:r>
        <w:t>SmartSDLC</w:t>
      </w:r>
      <w:proofErr w:type="spellEnd"/>
      <w:r>
        <w:t xml:space="preserve"> – AI Code Analysis &amp; Generator</w:t>
      </w:r>
    </w:p>
    <w:p w14:paraId="6AFDE288" w14:textId="77777777" w:rsidR="005259B6" w:rsidRDefault="0001622B">
      <w:pPr>
        <w:pStyle w:val="Heading1"/>
      </w:pPr>
      <w:r>
        <w:t>1. Introduction</w:t>
      </w:r>
    </w:p>
    <w:p w14:paraId="28E859BE" w14:textId="77777777" w:rsidR="005259B6" w:rsidRDefault="0001622B">
      <w:r>
        <w:t xml:space="preserve">Project title : </w:t>
      </w:r>
      <w:proofErr w:type="spellStart"/>
      <w:r>
        <w:t>SmartSDLC</w:t>
      </w:r>
      <w:proofErr w:type="spellEnd"/>
      <w:r>
        <w:t xml:space="preserve"> – AI Code Analysis &amp; Generator</w:t>
      </w:r>
    </w:p>
    <w:p w14:paraId="74C79BDF" w14:textId="6EE7350A" w:rsidR="005259B6" w:rsidRDefault="0001622B">
      <w:r>
        <w:t xml:space="preserve">Team member : </w:t>
      </w:r>
      <w:proofErr w:type="spellStart"/>
      <w:r w:rsidR="007D536C">
        <w:t>M.R.Harini</w:t>
      </w:r>
      <w:proofErr w:type="spellEnd"/>
    </w:p>
    <w:p w14:paraId="28B3AFA7" w14:textId="6E341BE9" w:rsidR="005259B6" w:rsidRDefault="0001622B">
      <w:r>
        <w:t xml:space="preserve">Team member : </w:t>
      </w:r>
      <w:proofErr w:type="spellStart"/>
      <w:r w:rsidR="007D536C">
        <w:t>V.Dharshini</w:t>
      </w:r>
      <w:proofErr w:type="spellEnd"/>
    </w:p>
    <w:p w14:paraId="106653E4" w14:textId="01E89761" w:rsidR="005259B6" w:rsidRDefault="0001622B">
      <w:r>
        <w:t xml:space="preserve">Team member : </w:t>
      </w:r>
      <w:proofErr w:type="spellStart"/>
      <w:r w:rsidR="003778D3">
        <w:t>T.Fareen</w:t>
      </w:r>
      <w:proofErr w:type="spellEnd"/>
      <w:r w:rsidR="003778D3">
        <w:t xml:space="preserve"> </w:t>
      </w:r>
      <w:proofErr w:type="spellStart"/>
      <w:r w:rsidR="00581314">
        <w:t>Tawfeeka</w:t>
      </w:r>
      <w:proofErr w:type="spellEnd"/>
    </w:p>
    <w:p w14:paraId="2F6FFA1C" w14:textId="69642C2C" w:rsidR="00374846" w:rsidRDefault="0001622B">
      <w:r>
        <w:t xml:space="preserve">Team member : </w:t>
      </w:r>
      <w:proofErr w:type="spellStart"/>
      <w:r w:rsidR="00374846">
        <w:t>Elavarasi.S</w:t>
      </w:r>
      <w:proofErr w:type="spellEnd"/>
    </w:p>
    <w:p w14:paraId="4977AA16" w14:textId="75DAE3DA" w:rsidR="005259B6" w:rsidRDefault="0001622B">
      <w:pPr>
        <w:pStyle w:val="Heading1"/>
      </w:pPr>
      <w:r>
        <w:t>2. Project Overview</w:t>
      </w:r>
    </w:p>
    <w:p w14:paraId="0EC4D793" w14:textId="77777777" w:rsidR="005259B6" w:rsidRDefault="0001622B">
      <w:r>
        <w:t xml:space="preserve">The </w:t>
      </w:r>
      <w:proofErr w:type="spellStart"/>
      <w:r>
        <w:t>SmartSDLC</w:t>
      </w:r>
      <w:proofErr w:type="spellEnd"/>
      <w:r>
        <w:t xml:space="preserve"> project is an AI-powered assistant that helps in software development life cycle (SDLC) stages. It focuses on two main functionalities:</w:t>
      </w:r>
      <w:r>
        <w:br/>
      </w:r>
      <w:r>
        <w:br/>
        <w:t>1. Requirement Analysis – Extracting and organizing requirements into functional, non-functional, and technical categories from either uploaded PDF documents or user-provided text.</w:t>
      </w:r>
      <w:r>
        <w:br/>
      </w:r>
      <w:r>
        <w:br/>
        <w:t>2. Code Generation – Automatically generating code snippets in multiple programming languages based on user requirements.</w:t>
      </w:r>
      <w:r>
        <w:br/>
      </w:r>
      <w:r>
        <w:br/>
        <w:t xml:space="preserve">This tool uses </w:t>
      </w:r>
      <w:proofErr w:type="spellStart"/>
      <w:r>
        <w:t>Gradio</w:t>
      </w:r>
      <w:proofErr w:type="spellEnd"/>
      <w:r>
        <w:t xml:space="preserve"> for user interaction, Hugging Face Transformers with IBM Granite LLM for AI, and PyPDF2 for PDF processing.</w:t>
      </w:r>
    </w:p>
    <w:p w14:paraId="308EE41E" w14:textId="77777777" w:rsidR="005259B6" w:rsidRDefault="0001622B">
      <w:pPr>
        <w:pStyle w:val="Heading1"/>
      </w:pPr>
      <w:r>
        <w:t>3. Architecture</w:t>
      </w:r>
    </w:p>
    <w:p w14:paraId="74D211D6" w14:textId="77777777" w:rsidR="005259B6" w:rsidRDefault="0001622B">
      <w:r>
        <w:t>Frontend (</w:t>
      </w:r>
      <w:proofErr w:type="spellStart"/>
      <w:r>
        <w:t>Gradio</w:t>
      </w:r>
      <w:proofErr w:type="spellEnd"/>
      <w:r>
        <w:t>):</w:t>
      </w:r>
      <w:r>
        <w:br/>
        <w:t>Provides a web-based user interface with tabs for Requirement Analysis and Code Generation. Users can upload PDFs, input text, select programming languages, and view outputs.</w:t>
      </w:r>
      <w:r>
        <w:br/>
      </w:r>
      <w:r>
        <w:br/>
        <w:t xml:space="preserve">Backend (Python, Hugging Face Transformers, </w:t>
      </w:r>
      <w:proofErr w:type="spellStart"/>
      <w:r>
        <w:t>PyTorch</w:t>
      </w:r>
      <w:proofErr w:type="spellEnd"/>
      <w:r>
        <w:t>):</w:t>
      </w:r>
      <w:r>
        <w:br/>
        <w:t>Handles AI model loading, requirement analysis, code generation, and PDF text extraction. Uses IBM Granite instruct model for natural language understanding.</w:t>
      </w:r>
      <w:r>
        <w:br/>
      </w:r>
      <w:r>
        <w:br/>
        <w:t>Model Integration (Hugging Face LLMs):</w:t>
      </w:r>
      <w:r>
        <w:br/>
        <w:t>The AI model processes user prompts to generate structured requirement analysis and code.</w:t>
      </w:r>
      <w:r>
        <w:br/>
      </w:r>
      <w:r>
        <w:br/>
        <w:t>PDF Processing (PyPDF2):</w:t>
      </w:r>
      <w:r>
        <w:br/>
        <w:t>Used for extracting text content from uploaded PDF requirement documents.</w:t>
      </w:r>
    </w:p>
    <w:p w14:paraId="3A032EC3" w14:textId="77777777" w:rsidR="005259B6" w:rsidRDefault="0001622B">
      <w:pPr>
        <w:pStyle w:val="Heading1"/>
      </w:pPr>
      <w:r>
        <w:t>4. Setup Instructions</w:t>
      </w:r>
    </w:p>
    <w:p w14:paraId="2725B799" w14:textId="77777777" w:rsidR="005259B6" w:rsidRDefault="0001622B">
      <w:r>
        <w:t>Prerequisites:</w:t>
      </w:r>
      <w:r>
        <w:br/>
        <w:t>- Python 3.8 or later</w:t>
      </w:r>
      <w:r>
        <w:br/>
        <w:t>- pip and virtual environment tools</w:t>
      </w:r>
      <w:r>
        <w:br/>
        <w:t xml:space="preserve">- Libraries: torch, transformers, </w:t>
      </w:r>
      <w:proofErr w:type="spellStart"/>
      <w:r>
        <w:t>gradio</w:t>
      </w:r>
      <w:proofErr w:type="spellEnd"/>
      <w:r>
        <w:t>, PyPDF2</w:t>
      </w:r>
      <w:r>
        <w:br/>
      </w:r>
      <w:r>
        <w:br/>
        <w:t>Installation Process:</w:t>
      </w:r>
      <w:r>
        <w:br/>
        <w:t xml:space="preserve">1. Clone the repository or download </w:t>
      </w:r>
      <w:proofErr w:type="spellStart"/>
      <w:r>
        <w:t>smartsdlc.py</w:t>
      </w:r>
      <w:proofErr w:type="spellEnd"/>
      <w:r>
        <w:br/>
        <w:t>2. Install dependencies: pip install -r requirements.txt (or install manually)</w:t>
      </w:r>
      <w:r>
        <w:br/>
        <w:t xml:space="preserve">3. Run the script: python </w:t>
      </w:r>
      <w:proofErr w:type="spellStart"/>
      <w:r>
        <w:t>smartsdlc.py</w:t>
      </w:r>
      <w:proofErr w:type="spellEnd"/>
      <w:r>
        <w:br/>
        <w:t xml:space="preserve">4. Access the </w:t>
      </w:r>
      <w:proofErr w:type="spellStart"/>
      <w:r>
        <w:t>Gradio</w:t>
      </w:r>
      <w:proofErr w:type="spellEnd"/>
      <w:r>
        <w:t xml:space="preserve"> interface via local browser or shareable link.</w:t>
      </w:r>
    </w:p>
    <w:p w14:paraId="6D012A5E" w14:textId="77777777" w:rsidR="005259B6" w:rsidRDefault="0001622B">
      <w:pPr>
        <w:pStyle w:val="Heading1"/>
      </w:pPr>
      <w:r>
        <w:t>5. Folder Structure</w:t>
      </w:r>
    </w:p>
    <w:p w14:paraId="60C3446B" w14:textId="77777777" w:rsidR="005259B6" w:rsidRDefault="0001622B">
      <w:proofErr w:type="spellStart"/>
      <w:r>
        <w:t>SmartSDLC</w:t>
      </w:r>
      <w:proofErr w:type="spellEnd"/>
      <w:r>
        <w:t>/</w:t>
      </w:r>
      <w:r>
        <w:br/>
        <w:t xml:space="preserve">│── </w:t>
      </w:r>
      <w:proofErr w:type="spellStart"/>
      <w:r>
        <w:t>smartsdlc.py</w:t>
      </w:r>
      <w:proofErr w:type="spellEnd"/>
      <w:r>
        <w:t xml:space="preserve">   # Main application script</w:t>
      </w:r>
      <w:r>
        <w:br/>
        <w:t>│── requirements.txt (optional)   # List of dependencies</w:t>
      </w:r>
    </w:p>
    <w:p w14:paraId="3E24A8D8" w14:textId="77777777" w:rsidR="005259B6" w:rsidRDefault="0001622B">
      <w:pPr>
        <w:pStyle w:val="Heading1"/>
      </w:pPr>
      <w:r>
        <w:t>6. Running the Application</w:t>
      </w:r>
    </w:p>
    <w:p w14:paraId="1F6E367F" w14:textId="77777777" w:rsidR="005259B6" w:rsidRDefault="0001622B">
      <w:r>
        <w:t>To run the application:</w:t>
      </w:r>
      <w:r>
        <w:br/>
        <w:t xml:space="preserve">1. Execute python </w:t>
      </w:r>
      <w:proofErr w:type="spellStart"/>
      <w:r>
        <w:t>smartsdlc.py</w:t>
      </w:r>
      <w:proofErr w:type="spellEnd"/>
      <w:r>
        <w:br/>
        <w:t xml:space="preserve">2. The </w:t>
      </w:r>
      <w:proofErr w:type="spellStart"/>
      <w:r>
        <w:t>Gradio</w:t>
      </w:r>
      <w:proofErr w:type="spellEnd"/>
      <w:r>
        <w:t xml:space="preserve"> interface will launch in your browser</w:t>
      </w:r>
      <w:r>
        <w:br/>
        <w:t>3. Use the 'Code Analysis' tab to upload requirements (PDF/text)</w:t>
      </w:r>
      <w:r>
        <w:br/>
        <w:t>4. Use the 'Code Generation' tab to generate code snippets in chosen programming language</w:t>
      </w:r>
    </w:p>
    <w:p w14:paraId="622D5950" w14:textId="77777777" w:rsidR="005259B6" w:rsidRDefault="0001622B">
      <w:pPr>
        <w:pStyle w:val="Heading1"/>
      </w:pPr>
      <w:r>
        <w:t>7. API Documentation</w:t>
      </w:r>
    </w:p>
    <w:p w14:paraId="00C82E3A" w14:textId="77777777" w:rsidR="005259B6" w:rsidRDefault="0001622B">
      <w:r>
        <w:t xml:space="preserve">The application exposes the following functional APIs through the </w:t>
      </w:r>
      <w:proofErr w:type="spellStart"/>
      <w:r>
        <w:t>Gradio</w:t>
      </w:r>
      <w:proofErr w:type="spellEnd"/>
      <w:r>
        <w:t xml:space="preserve"> interface:</w:t>
      </w:r>
      <w:r>
        <w:br/>
      </w:r>
      <w:r>
        <w:br/>
        <w:t>1. Requirement Analysis API</w:t>
      </w:r>
      <w:r>
        <w:br/>
        <w:t xml:space="preserve">   - Input: </w:t>
      </w:r>
      <w:proofErr w:type="spellStart"/>
      <w:r>
        <w:t>pdf_file</w:t>
      </w:r>
      <w:proofErr w:type="spellEnd"/>
      <w:r>
        <w:t xml:space="preserve"> (optional, PDF format), </w:t>
      </w:r>
      <w:proofErr w:type="spellStart"/>
      <w:r>
        <w:t>prompt_text</w:t>
      </w:r>
      <w:proofErr w:type="spellEnd"/>
      <w:r>
        <w:t xml:space="preserve"> (string)</w:t>
      </w:r>
      <w:r>
        <w:br/>
        <w:t xml:space="preserve">   - Output: Structured requirements categorized as Functional, Non-functional, and Technical.</w:t>
      </w:r>
      <w:r>
        <w:br/>
        <w:t xml:space="preserve">   - Trigger: Analyze button in </w:t>
      </w:r>
      <w:proofErr w:type="spellStart"/>
      <w:r>
        <w:t>Gradio</w:t>
      </w:r>
      <w:proofErr w:type="spellEnd"/>
      <w:r>
        <w:t xml:space="preserve"> UI</w:t>
      </w:r>
      <w:r>
        <w:br/>
      </w:r>
      <w:r>
        <w:br/>
        <w:t>2. Code Generation API</w:t>
      </w:r>
      <w:r>
        <w:br/>
        <w:t xml:space="preserve">   - Input: prompt (string), language (string: Python, JavaScript, Java, C++, C#, PHP, Go, Rust)</w:t>
      </w:r>
      <w:r>
        <w:br/>
        <w:t xml:space="preserve">   - Output: Auto-generated code snippet in the chosen language</w:t>
      </w:r>
      <w:r>
        <w:br/>
        <w:t xml:space="preserve">   - Trigger: Generate Code button in </w:t>
      </w:r>
      <w:proofErr w:type="spellStart"/>
      <w:r>
        <w:t>Gradio</w:t>
      </w:r>
      <w:proofErr w:type="spellEnd"/>
      <w:r>
        <w:t xml:space="preserve"> UI</w:t>
      </w:r>
      <w:r>
        <w:br/>
      </w:r>
      <w:r>
        <w:br/>
        <w:t>Utility Functions (internal):</w:t>
      </w:r>
      <w:r>
        <w:br/>
        <w:t xml:space="preserve">-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): Generates AI-powered responses using Granite LLM</w:t>
      </w:r>
      <w:r>
        <w:br/>
        <w:t xml:space="preserve">-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pdf_file</w:t>
      </w:r>
      <w:proofErr w:type="spellEnd"/>
      <w:r>
        <w:t>): Extracts raw text from PDF documents</w:t>
      </w:r>
    </w:p>
    <w:p w14:paraId="1AA22A95" w14:textId="77777777" w:rsidR="005259B6" w:rsidRDefault="0001622B">
      <w:pPr>
        <w:pStyle w:val="Heading1"/>
      </w:pPr>
      <w:r>
        <w:t>8. User Interface</w:t>
      </w:r>
    </w:p>
    <w:p w14:paraId="5A4862DB" w14:textId="77777777" w:rsidR="005259B6" w:rsidRDefault="0001622B">
      <w:r>
        <w:t xml:space="preserve">The interface is built with </w:t>
      </w:r>
      <w:proofErr w:type="spellStart"/>
      <w:r>
        <w:t>Gradio</w:t>
      </w:r>
      <w:proofErr w:type="spellEnd"/>
      <w:r>
        <w:t xml:space="preserve"> and includes:</w:t>
      </w:r>
      <w:r>
        <w:br/>
        <w:t>- Tabs for Code Analysis and Code Generation</w:t>
      </w:r>
      <w:r>
        <w:br/>
        <w:t>- File upload component for PDFs</w:t>
      </w:r>
      <w:r>
        <w:br/>
        <w:t>- Textboxes for requirement entry and code prompts</w:t>
      </w:r>
      <w:r>
        <w:br/>
        <w:t>- Dropdown for selecting programming languages</w:t>
      </w:r>
      <w:r>
        <w:br/>
        <w:t>- Output areas for displaying analyzed requirements and generated code</w:t>
      </w:r>
      <w:r>
        <w:br/>
        <w:t>The design is user-friendly and requires no technical expertise to operate.</w:t>
      </w:r>
    </w:p>
    <w:p w14:paraId="260550E7" w14:textId="77777777" w:rsidR="005259B6" w:rsidRDefault="0001622B">
      <w:pPr>
        <w:pStyle w:val="Heading1"/>
      </w:pPr>
      <w:r>
        <w:t>9. Testing</w:t>
      </w:r>
    </w:p>
    <w:p w14:paraId="34FD67EA" w14:textId="77777777" w:rsidR="005259B6" w:rsidRDefault="0001622B">
      <w:r>
        <w:t>Testing was carried out in multiple stages:</w:t>
      </w:r>
      <w:r>
        <w:br/>
        <w:t xml:space="preserve">- Unit Testing: Individual functions like </w:t>
      </w:r>
      <w:proofErr w:type="spellStart"/>
      <w:r>
        <w:t>generate_response</w:t>
      </w:r>
      <w:proofErr w:type="spellEnd"/>
      <w:r>
        <w:t xml:space="preserve">, </w:t>
      </w:r>
      <w:proofErr w:type="spellStart"/>
      <w:r>
        <w:t>extract_text_from_pdf</w:t>
      </w:r>
      <w:proofErr w:type="spellEnd"/>
      <w:r>
        <w:br/>
        <w:t>- Functional Testing: Verified requirement analysis and code generation outputs</w:t>
      </w:r>
      <w:r>
        <w:br/>
        <w:t xml:space="preserve">- Integration Testing: Confirmed </w:t>
      </w:r>
      <w:proofErr w:type="spellStart"/>
      <w:r>
        <w:t>Gradio</w:t>
      </w:r>
      <w:proofErr w:type="spellEnd"/>
      <w:r>
        <w:t xml:space="preserve"> interface correctly triggers backend functions</w:t>
      </w:r>
      <w:r>
        <w:br/>
        <w:t>- Manual Testing: Tested with sample requirement PDFs and text inputs</w:t>
      </w:r>
      <w:r>
        <w:br/>
        <w:t>- Edge Case Handling: Large PDF files, incomplete prompts, unsupported inputs</w:t>
      </w:r>
    </w:p>
    <w:p w14:paraId="7888461C" w14:textId="77777777" w:rsidR="005259B6" w:rsidRDefault="0001622B">
      <w:pPr>
        <w:pStyle w:val="Heading1"/>
      </w:pPr>
      <w:r>
        <w:t>10. Screenshots</w:t>
      </w:r>
    </w:p>
    <w:p w14:paraId="1EF692AA" w14:textId="77777777" w:rsidR="005259B6" w:rsidRDefault="0001622B">
      <w:r>
        <w:t>Screenshots of the running application (</w:t>
      </w:r>
      <w:proofErr w:type="spellStart"/>
      <w:r>
        <w:t>Gradio</w:t>
      </w:r>
      <w:proofErr w:type="spellEnd"/>
      <w:r>
        <w:t xml:space="preserve"> UI with Requirement Analysis and Code Generation) can be attached here.</w:t>
      </w:r>
    </w:p>
    <w:p w14:paraId="74654C36" w14:textId="77777777" w:rsidR="005259B6" w:rsidRDefault="0001622B">
      <w:pPr>
        <w:pStyle w:val="Heading1"/>
      </w:pPr>
      <w:r>
        <w:t>11. Known Issues</w:t>
      </w:r>
    </w:p>
    <w:p w14:paraId="6D29A641" w14:textId="77777777" w:rsidR="005259B6" w:rsidRDefault="0001622B">
      <w:r>
        <w:t>- Generated code may need minor corrections for syntax or logic</w:t>
      </w:r>
      <w:r>
        <w:br/>
        <w:t>- Requirement analysis accuracy depends on clarity of input</w:t>
      </w:r>
      <w:r>
        <w:br/>
        <w:t>- Large PDF documents may take longer to process</w:t>
      </w:r>
      <w:r>
        <w:br/>
        <w:t>- Limited to predefined set of programming languages for code generation</w:t>
      </w:r>
    </w:p>
    <w:p w14:paraId="71DC085E" w14:textId="77777777" w:rsidR="005259B6" w:rsidRDefault="0001622B">
      <w:pPr>
        <w:pStyle w:val="Heading1"/>
      </w:pPr>
      <w:r>
        <w:t>12. Future Enhancements</w:t>
      </w:r>
    </w:p>
    <w:p w14:paraId="2139E8A0" w14:textId="77777777" w:rsidR="005259B6" w:rsidRDefault="0001622B">
      <w:r>
        <w:t xml:space="preserve">- Expand supported programming languages (e.g., </w:t>
      </w:r>
      <w:proofErr w:type="spellStart"/>
      <w:r>
        <w:t>Kotlin</w:t>
      </w:r>
      <w:proofErr w:type="spellEnd"/>
      <w:r>
        <w:t>, Swift)</w:t>
      </w:r>
      <w:r>
        <w:br/>
        <w:t>- Allow exporting results in multiple formats (Word, Excel, PDF)</w:t>
      </w:r>
      <w:r>
        <w:br/>
        <w:t>- Provide advanced configuration options for AI model parameters</w:t>
      </w:r>
      <w:r>
        <w:br/>
        <w:t>- Add collaboration features (multi-user, version tracking)</w:t>
      </w:r>
      <w:r>
        <w:br/>
        <w:t>- Improve UI with visual requirement mapping and diagrams</w:t>
      </w:r>
    </w:p>
    <w:sectPr w:rsidR="005259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715711">
    <w:abstractNumId w:val="8"/>
  </w:num>
  <w:num w:numId="2" w16cid:durableId="144011956">
    <w:abstractNumId w:val="6"/>
  </w:num>
  <w:num w:numId="3" w16cid:durableId="903760871">
    <w:abstractNumId w:val="5"/>
  </w:num>
  <w:num w:numId="4" w16cid:durableId="1890796404">
    <w:abstractNumId w:val="4"/>
  </w:num>
  <w:num w:numId="5" w16cid:durableId="1004436734">
    <w:abstractNumId w:val="7"/>
  </w:num>
  <w:num w:numId="6" w16cid:durableId="837501979">
    <w:abstractNumId w:val="3"/>
  </w:num>
  <w:num w:numId="7" w16cid:durableId="943422046">
    <w:abstractNumId w:val="2"/>
  </w:num>
  <w:num w:numId="8" w16cid:durableId="1194923006">
    <w:abstractNumId w:val="1"/>
  </w:num>
  <w:num w:numId="9" w16cid:durableId="88495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22B"/>
    <w:rsid w:val="00034616"/>
    <w:rsid w:val="0006063C"/>
    <w:rsid w:val="0015074B"/>
    <w:rsid w:val="0029639D"/>
    <w:rsid w:val="00326F90"/>
    <w:rsid w:val="00374846"/>
    <w:rsid w:val="003778D3"/>
    <w:rsid w:val="00453EFC"/>
    <w:rsid w:val="005259B6"/>
    <w:rsid w:val="00580065"/>
    <w:rsid w:val="00581314"/>
    <w:rsid w:val="00695BEA"/>
    <w:rsid w:val="007D53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58D31"/>
  <w14:defaultImageDpi w14:val="300"/>
  <w15:docId w15:val="{80536853-16D4-2E42-87D9-EDCC01FC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kalpanaaravindhraj@gmail.com</cp:lastModifiedBy>
  <cp:revision>2</cp:revision>
  <dcterms:created xsi:type="dcterms:W3CDTF">2025-09-13T14:36:00Z</dcterms:created>
  <dcterms:modified xsi:type="dcterms:W3CDTF">2025-09-13T14:36:00Z</dcterms:modified>
  <cp:category/>
</cp:coreProperties>
</file>